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Telco Churn Prediction - Python Script</w:t>
      </w:r>
    </w:p>
    <w:p>
      <w:r>
        <w:rPr>
          <w:rFonts w:ascii="Courier New" w:hAnsi="Courier New"/>
          <w:sz w:val="20"/>
        </w:rPr>
        <w:br/>
        <w:t>import pandas as pd</w:t>
        <w:br/>
        <w:t>import numpy as np</w:t>
        <w:br/>
        <w:t>from sklearn.model_selection import train_test_split</w:t>
        <w:br/>
        <w:t>from sklearn.preprocessing import LabelEncoder, StandardScaler</w:t>
        <w:br/>
        <w:t>from sklearn.ensemble import RandomForestClassifier</w:t>
        <w:br/>
        <w:t>from sklearn.metrics import classification_report, confusion_matrix, accuracy_score</w:t>
        <w:br/>
        <w:br/>
        <w:t>df = pd.read_csv("telco.csv")</w:t>
        <w:br/>
        <w:t>df.dropna(inplace=True)</w:t>
        <w:br/>
        <w:t>df.drop("customerID", axis=1, inplace=True)</w:t>
        <w:br/>
        <w:t>df["TotalCharges"] = pd.to_numeric(df["TotalCharges"], errors='coerce')</w:t>
        <w:br/>
        <w:t>df.dropna(subset=["TotalCharges"], inplace=True)</w:t>
        <w:br/>
        <w:br/>
        <w:t>le = LabelEncoder()</w:t>
        <w:br/>
        <w:t>for column in df.select_dtypes(include=["object"]).columns:</w:t>
        <w:br/>
        <w:t xml:space="preserve">    if column != 'Churn':</w:t>
        <w:br/>
        <w:t xml:space="preserve">        df[column] = le.fit_transform(df[column])</w:t>
        <w:br/>
        <w:br/>
        <w:t>df['Churn'] = df['Churn'].map({'Yes': 1, 'No': 0})</w:t>
        <w:br/>
        <w:br/>
        <w:t>X = df.drop("Churn", axis=1)</w:t>
        <w:br/>
        <w:t>y = df["Churn"]</w:t>
        <w:br/>
        <w:br/>
        <w:t>scaler = StandardScaler()</w:t>
        <w:br/>
        <w:t>X_scaled = scaler.fit_transform(X)</w:t>
        <w:br/>
        <w:br/>
        <w:t>X_train, X_test, y_train, y_test = train_test_split(X_scaled, y, test_size=0.2, random_state=42)</w:t>
        <w:br/>
        <w:br/>
        <w:t>model = RandomForestClassifier(random_state=42)</w:t>
        <w:br/>
        <w:t>model.fit(X_train, y_train)</w:t>
        <w:br/>
        <w:br/>
        <w:t>y_pred = model.predict(X_test)</w:t>
        <w:br/>
        <w:br/>
        <w:t>print("Accuracy Score:", accuracy_score(y_test, y_pred))</w:t>
        <w:br/>
        <w:t>print("\nClassification Report:\n", classification_report(y_test, y_pred))</w:t>
        <w:br/>
        <w:t>print("\nConfusion Matrix:\n", confusion_matrix(y_test, y_pred))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